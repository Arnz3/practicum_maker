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</w:pPr>
      <w:r>
        <w:drawing>
          <wp:inline xmlns:a="http://schemas.openxmlformats.org/drawingml/2006/main" xmlns:pic="http://schemas.openxmlformats.org/drawingml/2006/picture">
            <wp:extent cx="2037600" cy="129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vt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129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el"/>
        <w:spacing w:after="0"/>
        <w:jc w:val="center"/>
      </w:pPr>
      <w:r>
        <w:rPr>
          <w:b/>
          <w:u w:val="single"/>
        </w:rPr>
        <w:t>practicum 5 Chemie</w:t>
      </w:r>
    </w:p>
    <w:p>
      <w:pPr>
        <w:pStyle w:val="Titel"/>
        <w:spacing w:after="0"/>
        <w:jc w:val="center"/>
      </w:pPr>
      <w:r>
        <w:rPr>
          <w:b/>
          <w:u w:val="single"/>
        </w:rPr>
        <w:t>heyyyyyyyyyyy</w:t>
      </w:r>
    </w:p>
    <w:p>
      <w:pPr>
        <w:pStyle w:val="specs"/>
        <w:spacing w:after="0"/>
        <w:jc w:val="center"/>
      </w:pPr>
      <w:r>
        <w:rPr>
          <w:b/>
          <w:u w:val="single"/>
        </w:rPr>
        <w:t>Het verslag van:</w:t>
      </w:r>
    </w:p>
    <w:p>
      <w:pPr>
        <w:spacing w:after="0"/>
      </w:pPr>
      <w:r/>
    </w:p>
    <w:p>
      <w:pPr>
        <w:pStyle w:val="specs"/>
        <w:spacing w:after="0"/>
        <w:jc w:val="center"/>
      </w:pPr>
      <w:r>
        <w:rPr>
          <w:b/>
          <w:u w:val="single"/>
        </w:rPr>
        <w:t>De groepsleden:</w:t>
      </w:r>
    </w:p>
    <w:p>
      <w:pPr>
        <w:spacing w:after="0"/>
      </w:pPr>
      <w:r/>
      <w:r/>
    </w:p>
    <w:p>
      <w:pPr>
        <w:spacing w:after="0"/>
        <w:jc w:val="center"/>
      </w:pPr>
      <w:r>
        <w:t>Arno Cuyvers</w:t>
      </w:r>
      <w:r>
        <w:t xml:space="preserve">       </w:t>
      </w:r>
      <w:r>
        <w:t>Senne goeminne</w:t>
      </w:r>
      <w:r>
        <w:t xml:space="preserve">       </w:t>
      </w:r>
    </w:p>
    <w:p>
      <w:r>
        <w:rPr>
          <w:b/>
        </w:rPr>
        <w:t xml:space="preserve">Datum van het practicum: </w:t>
      </w:r>
      <w:r>
        <w:t>20/20/2020</w:t>
      </w:r>
    </w:p>
    <w:p>
      <w:r>
        <w:rPr>
          <w:b/>
        </w:rPr>
        <w:t xml:space="preserve">Klas: </w:t>
      </w:r>
      <w:r>
        <w:t>4IW</w:t>
      </w:r>
    </w:p>
    <w:p>
      <w:r>
        <w:rPr>
          <w:b/>
        </w:rPr>
        <w:t xml:space="preserve">Vak: </w:t>
      </w:r>
      <w:r>
        <w:t>Chemie</w:t>
      </w:r>
    </w:p>
    <w:p>
      <w:r>
        <w:rPr>
          <w:b/>
        </w:rPr>
        <w:t xml:space="preserve">Schooljaar: </w:t>
      </w:r>
      <w:r>
        <w:t>2019 - 2020</w:t>
      </w:r>
    </w:p>
    <w:p>
      <w:r>
        <w:rPr>
          <w:b/>
        </w:rPr>
        <w:t xml:space="preserve">Leerkracht: </w:t>
      </w:r>
      <w:r>
        <w:t>Ing. B. Aernoudt</w:t>
      </w:r>
    </w:p>
    <w:p>
      <w:r>
        <w:br w:type="page"/>
      </w:r>
    </w:p>
    <w:p>
      <w:pPr>
        <w:pStyle w:val="specs"/>
        <w:spacing w:after="0"/>
        <w:jc w:val="left"/>
      </w:pPr>
      <w:r>
        <w:rPr>
          <w:b/>
          <w:u w:val="single"/>
        </w:rPr>
        <w:t>1.Doel van de proef</w:t>
      </w:r>
    </w:p>
    <w:p>
      <w:pPr>
        <w:pStyle w:val="specs"/>
        <w:spacing w:after="0"/>
        <w:jc w:val="left"/>
      </w:pPr>
      <w:r>
        <w:rPr>
          <w:b/>
          <w:u w:val="single"/>
        </w:rPr>
        <w:t>2.Benodigdheden</w:t>
      </w:r>
    </w:p>
    <w:p>
      <w:pPr>
        <w:pStyle w:val="specs"/>
        <w:spacing w:after="0"/>
        <w:jc w:val="left"/>
      </w:pPr>
      <w:r>
        <w:rPr>
          <w:b/>
          <w:u w:val="single"/>
        </w:rPr>
        <w:t>3.H- en P- zinnen en gevarensymbolen</w:t>
      </w:r>
    </w:p>
    <w:p>
      <w:pPr>
        <w:pStyle w:val="specs"/>
        <w:spacing w:after="0"/>
        <w:jc w:val="left"/>
      </w:pPr>
      <w:r>
        <w:rPr>
          <w:b/>
          <w:u w:val="single"/>
        </w:rPr>
        <w:t>4.Beschrijving, voorstelling en waarnemingen van de proef</w:t>
      </w:r>
    </w:p>
    <w:p>
      <w:pPr>
        <w:pStyle w:val="specs"/>
        <w:spacing w:after="0"/>
        <w:jc w:val="left"/>
      </w:pPr>
      <w:r>
        <w:rPr>
          <w:b/>
          <w:u w:val="single"/>
        </w:rPr>
        <w:t>5.Vragen</w:t>
      </w:r>
    </w:p>
    <w:p>
      <w:pPr>
        <w:pStyle w:val="specs"/>
        <w:spacing w:after="0"/>
        <w:jc w:val="left"/>
      </w:pPr>
      <w:r>
        <w:rPr>
          <w:b/>
          <w:u w:val="single"/>
        </w:rPr>
        <w:t>6.Besluit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el">
    <w:name w:val="Titel"/>
    <w:rPr>
      <w:rFonts w:ascii="Verdana" w:hAnsi="Verdana"/>
      <w:sz w:val="40"/>
    </w:rPr>
  </w:style>
  <w:style w:type="paragraph" w:customStyle="1" w:styleId="specs">
    <w:name w:val="specs"/>
    <w:rPr>
      <w:rFonts w:ascii="Verdana" w:hAnsi="Verdana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